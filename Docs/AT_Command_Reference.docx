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AT Command Reference</w:t>
      </w:r>
    </w:p>
    <w:tbl>
      <w:tblPr>
        <w:tblW w:w="864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Command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+++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Enter AT command mode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AT+EXIT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Exit AT command mode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ATE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Enable/disable AT command echo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AT+VER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Check the software version number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AT+HELP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View AT help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AT+SF=7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 the spreading factor to 7, the value range is 7~12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AT+BW=0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 bandwidth, 0 means 125KHz, 1 means 250KHz, 2 means 500KHz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AT+CR=1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 the encoding rate to 1, 1 represents 4/5, 2 represents 4/6, 3 represents 4/7, 4 represents 4/8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AT+PWR=22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 the RF power, the value range is 10~22dBm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AT+NETID=0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Network ID assignment, the value range is 0~65535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AT+LBT=0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Enable/disable LBT function, 0: disable, 1: enable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AT+MODE=1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DTU working mode, 1: stream mode, 2: packet mode, 3: relay mode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AT+TXCH=18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Transmit channel, value range 0~80, corresponding frequency point is 850~930MHz or 410~490MHz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AT+RXCH=18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Receive channel, value range 0~80, corresponding frequency point is 850~930MHz or 410~490MHz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AT+RSSI=0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Enable/disable RSSI signal value output, 0: disable, 1: enable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AT+ADDR=0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 DTU address, value range 0~65535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AT+PORT=3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 COM port, 1:RS422, 2:RS485, 3:RS232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AT+BAUD=115200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 COMx port baud rate, value range 1200~115200, 1200, 2400, ....., 57600, 115200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AT+COMM="8N1"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 COM port parameters, data bits: 8 or 9, parity: N, O, E, stop bits: 0, 1, 2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AT+AllP=7,125,1,22,0,0,1,18,18,0,0,3,115200, "8N1",0</w:t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Set the spreading factor to key multi-parameter</w:t>
            </w:r>
          </w:p>
        </w:tc>
      </w:tr>
      <w:tr>
        <w:trPr/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AT+RESTORE=0</w:t>
              <w:br/>
              <w:br/>
            </w:r>
          </w:p>
        </w:tc>
        <w:tc>
          <w:tcPr>
            <w:tcW w:w="43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Restore factory settings, 0: disabled, 1: enabled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LibreOffice/7.6.0.3$Windows_X86_64 LibreOffice_project/69edd8b8ebc41d00b4de3915dc82f8f0fc3b6265</Application>
  <AppVersion>15.0000</AppVersion>
  <Pages>3</Pages>
  <Words>213</Words>
  <Characters>1206</Characters>
  <CharactersWithSpaces>1412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2024-07-08T19:50:20Z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